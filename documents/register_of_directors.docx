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3739" w14:textId="77777777" w:rsidR="004D419D" w:rsidRPr="004D419D" w:rsidRDefault="004D419D" w:rsidP="004D419D">
      <w:r w:rsidRPr="004D419D">
        <w:t>REGISTER OF MEMBERS</w:t>
      </w:r>
    </w:p>
    <w:p w14:paraId="17F26EE9" w14:textId="77777777" w:rsidR="004D419D" w:rsidRPr="004D419D" w:rsidRDefault="004D419D" w:rsidP="004D419D">
      <w:r w:rsidRPr="004D419D">
        <w:t>GLOBAL TRADE ADGM LIMITED</w:t>
      </w:r>
    </w:p>
    <w:p w14:paraId="4A959505" w14:textId="77777777" w:rsidR="004D419D" w:rsidRPr="004D419D" w:rsidRDefault="004D419D" w:rsidP="004D419D"/>
    <w:p w14:paraId="6782B961" w14:textId="77777777" w:rsidR="004D419D" w:rsidRPr="004D419D" w:rsidRDefault="004D419D" w:rsidP="004D419D">
      <w:r w:rsidRPr="004D419D">
        <w:t>Company Registration No: 000012345</w:t>
      </w:r>
    </w:p>
    <w:p w14:paraId="1D0EB2E7" w14:textId="77777777" w:rsidR="004D419D" w:rsidRPr="004D419D" w:rsidRDefault="004D419D" w:rsidP="004D419D">
      <w:r w:rsidRPr="004D419D">
        <w:t>Total Issued Share Capital: USD 100,000</w:t>
      </w:r>
    </w:p>
    <w:p w14:paraId="57F21AA3" w14:textId="77777777" w:rsidR="004D419D" w:rsidRPr="004D419D" w:rsidRDefault="004D419D" w:rsidP="004D419D"/>
    <w:p w14:paraId="7DF4CD6E" w14:textId="77777777" w:rsidR="004D419D" w:rsidRPr="004D419D" w:rsidRDefault="004D419D" w:rsidP="004D419D">
      <w:r w:rsidRPr="004D419D">
        <w:t>Member 1:</w:t>
      </w:r>
    </w:p>
    <w:p w14:paraId="3379FC95" w14:textId="77777777" w:rsidR="004D419D" w:rsidRPr="004D419D" w:rsidRDefault="004D419D" w:rsidP="004D419D">
      <w:r w:rsidRPr="004D419D">
        <w:t>Name: Robert Singh</w:t>
      </w:r>
    </w:p>
    <w:p w14:paraId="69DBB146" w14:textId="77777777" w:rsidR="004D419D" w:rsidRPr="004D419D" w:rsidRDefault="004D419D" w:rsidP="004D419D">
      <w:r w:rsidRPr="004D419D">
        <w:t>Address: Apartment 12A, Corniche Towers, Abu Dhabi, UAE</w:t>
      </w:r>
    </w:p>
    <w:p w14:paraId="2C2CBFC5" w14:textId="77777777" w:rsidR="004D419D" w:rsidRPr="004D419D" w:rsidRDefault="004D419D" w:rsidP="004D419D">
      <w:r w:rsidRPr="004D419D">
        <w:t>Number of Shares: 60,000</w:t>
      </w:r>
    </w:p>
    <w:p w14:paraId="4BC5AD46" w14:textId="77777777" w:rsidR="004D419D" w:rsidRPr="004D419D" w:rsidRDefault="004D419D" w:rsidP="004D419D">
      <w:r w:rsidRPr="004D419D">
        <w:t>Percentage: 60%</w:t>
      </w:r>
    </w:p>
    <w:p w14:paraId="799545EB" w14:textId="77777777" w:rsidR="004D419D" w:rsidRPr="004D419D" w:rsidRDefault="004D419D" w:rsidP="004D419D">
      <w:r w:rsidRPr="004D419D">
        <w:t>Date of Entry: 15th March 2024</w:t>
      </w:r>
    </w:p>
    <w:p w14:paraId="6EA8535C" w14:textId="77777777" w:rsidR="004D419D" w:rsidRPr="004D419D" w:rsidRDefault="004D419D" w:rsidP="004D419D">
      <w:r w:rsidRPr="004D419D">
        <w:t>Certificate No: 001</w:t>
      </w:r>
    </w:p>
    <w:p w14:paraId="4A92EE87" w14:textId="77777777" w:rsidR="004D419D" w:rsidRPr="004D419D" w:rsidRDefault="004D419D" w:rsidP="004D419D"/>
    <w:p w14:paraId="01D57F7F" w14:textId="77777777" w:rsidR="004D419D" w:rsidRPr="004D419D" w:rsidRDefault="004D419D" w:rsidP="004D419D">
      <w:r w:rsidRPr="004D419D">
        <w:t>Member 2:</w:t>
      </w:r>
    </w:p>
    <w:p w14:paraId="7688E56E" w14:textId="77777777" w:rsidR="004D419D" w:rsidRPr="004D419D" w:rsidRDefault="004D419D" w:rsidP="004D419D">
      <w:r w:rsidRPr="004D419D">
        <w:t>Name: Maria Santos</w:t>
      </w:r>
    </w:p>
    <w:p w14:paraId="7CD692F0" w14:textId="77777777" w:rsidR="004D419D" w:rsidRPr="004D419D" w:rsidRDefault="004D419D" w:rsidP="004D419D">
      <w:r w:rsidRPr="004D419D">
        <w:t xml:space="preserve">Address: Villa 23, Yas Island, Abu Dhabi, UAE  </w:t>
      </w:r>
    </w:p>
    <w:p w14:paraId="4ECFFA32" w14:textId="77777777" w:rsidR="004D419D" w:rsidRPr="004D419D" w:rsidRDefault="004D419D" w:rsidP="004D419D">
      <w:r w:rsidRPr="004D419D">
        <w:t>Number of Shares: 40,000</w:t>
      </w:r>
    </w:p>
    <w:p w14:paraId="1BBE377E" w14:textId="77777777" w:rsidR="004D419D" w:rsidRPr="004D419D" w:rsidRDefault="004D419D" w:rsidP="004D419D">
      <w:r w:rsidRPr="004D419D">
        <w:t>Percentage: 40%</w:t>
      </w:r>
    </w:p>
    <w:p w14:paraId="6B63A2C1" w14:textId="77777777" w:rsidR="004D419D" w:rsidRPr="004D419D" w:rsidRDefault="004D419D" w:rsidP="004D419D">
      <w:r w:rsidRPr="004D419D">
        <w:t>Date of Entry: 15th March 2024</w:t>
      </w:r>
    </w:p>
    <w:p w14:paraId="6867B8FA" w14:textId="77777777" w:rsidR="004D419D" w:rsidRPr="004D419D" w:rsidRDefault="004D419D" w:rsidP="004D419D">
      <w:r w:rsidRPr="004D419D">
        <w:t>Certificate No: 002</w:t>
      </w:r>
    </w:p>
    <w:p w14:paraId="6E303A31" w14:textId="77777777" w:rsidR="004D419D" w:rsidRPr="004D419D" w:rsidRDefault="004D419D" w:rsidP="004D419D"/>
    <w:p w14:paraId="4B354ECE" w14:textId="77777777" w:rsidR="004D419D" w:rsidRPr="004D419D" w:rsidRDefault="004D419D" w:rsidP="004D419D">
      <w:r w:rsidRPr="004D419D">
        <w:t>BENEFICIAL OWNERSHIP DISCLOSURE:</w:t>
      </w:r>
    </w:p>
    <w:p w14:paraId="571D08FB" w14:textId="77777777" w:rsidR="004D419D" w:rsidRPr="004D419D" w:rsidRDefault="004D419D" w:rsidP="004D419D">
      <w:r w:rsidRPr="004D419D">
        <w:t>(For shareholdings 25% or above)</w:t>
      </w:r>
    </w:p>
    <w:p w14:paraId="0FEE5E5A" w14:textId="77777777" w:rsidR="004D419D" w:rsidRPr="004D419D" w:rsidRDefault="004D419D" w:rsidP="004D419D"/>
    <w:p w14:paraId="46A65C04" w14:textId="77777777" w:rsidR="004D419D" w:rsidRPr="004D419D" w:rsidRDefault="004D419D" w:rsidP="004D419D">
      <w:r w:rsidRPr="004D419D">
        <w:t>Robert Singh - Ultimate Beneficial Owner (60%)</w:t>
      </w:r>
    </w:p>
    <w:p w14:paraId="7724DD91" w14:textId="77777777" w:rsidR="004D419D" w:rsidRPr="004D419D" w:rsidRDefault="004D419D" w:rsidP="004D419D">
      <w:r w:rsidRPr="004D419D">
        <w:lastRenderedPageBreak/>
        <w:t>Nationality: Indian</w:t>
      </w:r>
    </w:p>
    <w:p w14:paraId="5C54F4E4" w14:textId="77777777" w:rsidR="004D419D" w:rsidRPr="004D419D" w:rsidRDefault="004D419D" w:rsidP="004D419D">
      <w:r w:rsidRPr="004D419D">
        <w:t>ID: Emirates ID 784-XXXX-XXXXXXX-X</w:t>
      </w:r>
    </w:p>
    <w:p w14:paraId="4243BA5A" w14:textId="77777777" w:rsidR="004D419D" w:rsidRPr="004D419D" w:rsidRDefault="004D419D" w:rsidP="004D419D">
      <w:r w:rsidRPr="004D419D">
        <w:t>Beneficial ownership: Direct shareholding</w:t>
      </w:r>
    </w:p>
    <w:p w14:paraId="3B50DB46" w14:textId="77777777" w:rsidR="004D419D" w:rsidRPr="004D419D" w:rsidRDefault="004D419D" w:rsidP="004D419D"/>
    <w:p w14:paraId="27F8D855" w14:textId="77777777" w:rsidR="004D419D" w:rsidRPr="004D419D" w:rsidRDefault="004D419D" w:rsidP="004D419D">
      <w:r w:rsidRPr="004D419D">
        <w:t xml:space="preserve">Maria Santos - Ultimate Beneficial Owner (40%)  </w:t>
      </w:r>
    </w:p>
    <w:p w14:paraId="10900ECC" w14:textId="77777777" w:rsidR="004D419D" w:rsidRPr="004D419D" w:rsidRDefault="004D419D" w:rsidP="004D419D">
      <w:r w:rsidRPr="004D419D">
        <w:t>Nationality: Brazilian</w:t>
      </w:r>
    </w:p>
    <w:p w14:paraId="01945A64" w14:textId="77777777" w:rsidR="004D419D" w:rsidRPr="004D419D" w:rsidRDefault="004D419D" w:rsidP="004D419D">
      <w:r w:rsidRPr="004D419D">
        <w:t>ID: Emirates ID 784-YYYY-YYYYYYY-Y</w:t>
      </w:r>
    </w:p>
    <w:p w14:paraId="335C5D3C" w14:textId="77777777" w:rsidR="004D419D" w:rsidRPr="004D419D" w:rsidRDefault="004D419D" w:rsidP="004D419D">
      <w:r w:rsidRPr="004D419D">
        <w:t>Beneficial ownership: Direct shareholding</w:t>
      </w:r>
    </w:p>
    <w:p w14:paraId="79719565" w14:textId="77777777" w:rsidR="004D419D" w:rsidRPr="004D419D" w:rsidRDefault="004D419D" w:rsidP="004D419D"/>
    <w:p w14:paraId="157D3DCA" w14:textId="77777777" w:rsidR="004D419D" w:rsidRPr="004D419D" w:rsidRDefault="004D419D" w:rsidP="004D419D">
      <w:r w:rsidRPr="004D419D">
        <w:t>Certified correct as of: 15th March 2024</w:t>
      </w:r>
    </w:p>
    <w:p w14:paraId="00B83472" w14:textId="77777777" w:rsidR="004D419D" w:rsidRPr="004D419D" w:rsidRDefault="004D419D" w:rsidP="004D419D">
      <w:r w:rsidRPr="004D419D">
        <w:t>Company Secretary: Jennifer Lee</w:t>
      </w:r>
    </w:p>
    <w:p w14:paraId="69BFBFB8" w14:textId="35C0A686" w:rsidR="000A1C4B" w:rsidRPr="004D419D" w:rsidRDefault="004D419D" w:rsidP="004D419D">
      <w:r w:rsidRPr="004D419D">
        <w:t>Signature: [Company Secretary Signature]</w:t>
      </w:r>
    </w:p>
    <w:sectPr w:rsidR="000A1C4B" w:rsidRPr="004D41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800759">
    <w:abstractNumId w:val="8"/>
  </w:num>
  <w:num w:numId="2" w16cid:durableId="711614181">
    <w:abstractNumId w:val="6"/>
  </w:num>
  <w:num w:numId="3" w16cid:durableId="2047024405">
    <w:abstractNumId w:val="5"/>
  </w:num>
  <w:num w:numId="4" w16cid:durableId="100733812">
    <w:abstractNumId w:val="4"/>
  </w:num>
  <w:num w:numId="5" w16cid:durableId="1932008300">
    <w:abstractNumId w:val="7"/>
  </w:num>
  <w:num w:numId="6" w16cid:durableId="1565676410">
    <w:abstractNumId w:val="3"/>
  </w:num>
  <w:num w:numId="7" w16cid:durableId="1353647298">
    <w:abstractNumId w:val="2"/>
  </w:num>
  <w:num w:numId="8" w16cid:durableId="119811733">
    <w:abstractNumId w:val="1"/>
  </w:num>
  <w:num w:numId="9" w16cid:durableId="10997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C4B"/>
    <w:rsid w:val="0015074B"/>
    <w:rsid w:val="0029639D"/>
    <w:rsid w:val="00326F90"/>
    <w:rsid w:val="004D419D"/>
    <w:rsid w:val="00785C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8E123"/>
  <w14:defaultImageDpi w14:val="300"/>
  <w15:docId w15:val="{0CA42A52-9078-4386-B520-2F15C28C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 M J</cp:lastModifiedBy>
  <cp:revision>2</cp:revision>
  <dcterms:created xsi:type="dcterms:W3CDTF">2013-12-23T23:15:00Z</dcterms:created>
  <dcterms:modified xsi:type="dcterms:W3CDTF">2025-08-10T05:07:00Z</dcterms:modified>
  <cp:category/>
</cp:coreProperties>
</file>